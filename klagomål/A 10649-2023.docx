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10649-2023 i Robertsfors kommun</w:t>
      </w:r>
    </w:p>
    <w:p>
      <w:r>
        <w:t>Detta dokument behandlar höga naturvärden i avverkningsamälan A 10649-2023 i Robertsfors kommun. Denna avverkningsanmälan inkom 2023-02-27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sprickporing (VU), garnlav (NT), granticka (NT), gränsticka (NT), harticka (NT), stjärntagging (NT), tretåig hackspett (NT, §4), ullticka (NT), blodticka (S), mörk husmossa (S), vedticka (S) och vågbandad barkbock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064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7141456, E 771070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