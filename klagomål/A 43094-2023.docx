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43094-2023 i Robertsfors kommun</w:t>
      </w:r>
    </w:p>
    <w:p>
      <w:r>
        <w:t>Detta dokument behandlar höga naturvärden i avverkningsamälan A 43094-2023 i Robertsfors kommun. Denna avverkningsanmälan inkom 2023-09-13 och omfattar 7,7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svartvit flugsnappare (NT, §4)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43094-2023.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7132158, E 790482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