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14137-2020 i Robertsfors kommun</w:t>
      </w:r>
    </w:p>
    <w:p>
      <w:r>
        <w:t>Detta dokument behandlar höga naturvärden i avverkningsamälan A 14137-2020 i Robertsfors kommun. Denna avverkningsanmälan inkom 2020-03-17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motaggsvamp (NT), skrovlig taggsvamp (NT), ullticka (NT), vedskivlav (NT), barkticka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4137-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7142282, E 796437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