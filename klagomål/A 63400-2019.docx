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63400-2019 i Robertsfors kommun</w:t>
      </w:r>
    </w:p>
    <w:p>
      <w:r>
        <w:t>Detta dokument behandlar höga naturvärden i avverkningsamälan A 63400-2019 i Robertsfors kommun. Denna avverkningsanmälan inkom 2019-11-18 och omfattar 2,1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nordtagging (NT) och vaddporing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7013"/>
            <wp:docPr id="1" name="Picture 1"/>
            <wp:cNvGraphicFramePr>
              <a:graphicFrameLocks noChangeAspect="1"/>
            </wp:cNvGraphicFramePr>
            <a:graphic>
              <a:graphicData uri="http://schemas.openxmlformats.org/drawingml/2006/picture">
                <pic:pic>
                  <pic:nvPicPr>
                    <pic:cNvPr id="0" name="A 63400-2019.png"/>
                    <pic:cNvPicPr/>
                  </pic:nvPicPr>
                  <pic:blipFill>
                    <a:blip r:embed="rId16"/>
                    <a:stretch>
                      <a:fillRect/>
                    </a:stretch>
                  </pic:blipFill>
                  <pic:spPr>
                    <a:xfrm>
                      <a:off x="0" y="0"/>
                      <a:ext cx="5486400" cy="39670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7148156, E 780524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