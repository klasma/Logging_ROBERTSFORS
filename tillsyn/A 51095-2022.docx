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51095-2022 i Robertsfors kommun</w:t>
      </w:r>
    </w:p>
    <w:p>
      <w:r>
        <w:t>Detta dokument behandlar höga naturvärden i avverkningsamälan A 51095-2022 i Robertsfors kommun. Denna avverkningsanmälan inkom 2022-10-31 och omfattar 11,4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4874"/>
            <wp:docPr id="1" name="Picture 1"/>
            <wp:cNvGraphicFramePr>
              <a:graphicFrameLocks noChangeAspect="1"/>
            </wp:cNvGraphicFramePr>
            <a:graphic>
              <a:graphicData uri="http://schemas.openxmlformats.org/drawingml/2006/picture">
                <pic:pic>
                  <pic:nvPicPr>
                    <pic:cNvPr id="0" name="A 51095-2022.png"/>
                    <pic:cNvPicPr/>
                  </pic:nvPicPr>
                  <pic:blipFill>
                    <a:blip r:embed="rId16"/>
                    <a:stretch>
                      <a:fillRect/>
                    </a:stretch>
                  </pic:blipFill>
                  <pic:spPr>
                    <a:xfrm>
                      <a:off x="0" y="0"/>
                      <a:ext cx="5486400" cy="34448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7109952, E 781994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