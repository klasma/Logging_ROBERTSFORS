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5376-2023 i Robertsfors kommun</w:t>
      </w:r>
    </w:p>
    <w:p>
      <w:r>
        <w:t>Detta dokument behandlar höga naturvärden i avverkningsamälan A 5376-2023 i Robertsfors kommun. Denna avverkningsanmälan inkom 2023-02-02 och omfattar 16,9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5376-2023.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7131205, E 786315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