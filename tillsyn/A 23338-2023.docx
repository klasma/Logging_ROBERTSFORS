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23338-2023 i Robertsfors kommun</w:t>
      </w:r>
    </w:p>
    <w:p>
      <w:r>
        <w:t>Detta dokument behandlar höga naturvärden i avverkningsamälan A 23338-2023 i Robertsfors kommun. Denna avverkningsanmälan inkom 2023-05-30 och omfattar 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gammelgransskål (NT), garnlav (NT) och spillkråka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3338-2023.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7130824, E 768171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